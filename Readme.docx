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E5FAC">
      <w:pPr>
        <w:pStyle w:val="2"/>
      </w:pPr>
      <w:bookmarkStart w:id="0" w:name="_GoBack"/>
      <w:bookmarkEnd w:id="0"/>
      <w:r>
        <w:t>Social Media Dashboard</w:t>
      </w:r>
    </w:p>
    <w:p w14:paraId="1A842428">
      <w:pPr>
        <w:pStyle w:val="3"/>
      </w:pPr>
      <w:r>
        <w:t>Project Overview</w:t>
      </w:r>
    </w:p>
    <w:p w14:paraId="384A893D">
      <w:r>
        <w:t>The Social Media Dashboard is a centralized platform designed to help users effectively track, analyze, and manage their social media presence across multiple platforms such as Twitter and Instagram. It provides real-time data visualization, analytics, and a content scheduler for efficient post management.</w:t>
      </w:r>
    </w:p>
    <w:p w14:paraId="40461430">
      <w:pPr>
        <w:pStyle w:val="3"/>
      </w:pPr>
      <w:r>
        <w:t>Features</w:t>
      </w:r>
    </w:p>
    <w:p w14:paraId="2C95E909">
      <w:pPr>
        <w:pStyle w:val="23"/>
      </w:pPr>
      <w:r>
        <w:t>User Authentication and Profiles: Secure registration and login for managing private dashboards.</w:t>
      </w:r>
    </w:p>
    <w:p w14:paraId="27046ED3">
      <w:pPr>
        <w:pStyle w:val="23"/>
      </w:pPr>
      <w:r>
        <w:t>Data Visualization (Charts/Graphs): Display follower growth, engagement rates, and content performance with interactive charts.</w:t>
      </w:r>
    </w:p>
    <w:p w14:paraId="60CC2CD3">
      <w:pPr>
        <w:pStyle w:val="23"/>
      </w:pPr>
      <w:r>
        <w:t>Analytics: Provides audience demographics, best posting times, and top-performing content insights.</w:t>
      </w:r>
    </w:p>
    <w:p w14:paraId="14029635">
      <w:pPr>
        <w:pStyle w:val="23"/>
      </w:pPr>
      <w:r>
        <w:t>Content Scheduler: Compose, schedule, and queue posts for automatic publication.</w:t>
      </w:r>
    </w:p>
    <w:p w14:paraId="3BCF70E6">
      <w:pPr>
        <w:pStyle w:val="23"/>
      </w:pPr>
      <w:r>
        <w:t>Multi-Platform Integration: Connects with external social media REST APIs (simulated in the front-end).</w:t>
      </w:r>
    </w:p>
    <w:p w14:paraId="1149F4F2">
      <w:pPr>
        <w:pStyle w:val="3"/>
      </w:pPr>
      <w:r>
        <w:t>Tech Stack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D1C91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1AA92E">
            <w:r>
              <w:t>Component</w:t>
            </w:r>
          </w:p>
        </w:tc>
        <w:tc>
          <w:tcPr>
            <w:tcW w:w="2880" w:type="dxa"/>
          </w:tcPr>
          <w:p w14:paraId="32DC1896">
            <w:r>
              <w:t>Technology</w:t>
            </w:r>
          </w:p>
        </w:tc>
        <w:tc>
          <w:tcPr>
            <w:tcW w:w="2880" w:type="dxa"/>
          </w:tcPr>
          <w:p w14:paraId="359878CE">
            <w:r>
              <w:t>Description</w:t>
            </w:r>
          </w:p>
        </w:tc>
      </w:tr>
      <w:tr w14:paraId="063D7F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278BB1">
            <w:r>
              <w:t>Frontend</w:t>
            </w:r>
          </w:p>
        </w:tc>
        <w:tc>
          <w:tcPr>
            <w:tcW w:w="2880" w:type="dxa"/>
          </w:tcPr>
          <w:p w14:paraId="3B657562">
            <w:r>
              <w:t>React.js</w:t>
            </w:r>
          </w:p>
        </w:tc>
        <w:tc>
          <w:tcPr>
            <w:tcW w:w="2880" w:type="dxa"/>
          </w:tcPr>
          <w:p w14:paraId="087CAE25">
            <w:r>
              <w:t>Single Page Application (SPA) with Tailwind CSS and Recharts for visualization.</w:t>
            </w:r>
          </w:p>
        </w:tc>
      </w:tr>
      <w:tr w14:paraId="38E3B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B7FE7B">
            <w:r>
              <w:t>Backend</w:t>
            </w:r>
          </w:p>
        </w:tc>
        <w:tc>
          <w:tcPr>
            <w:tcW w:w="2880" w:type="dxa"/>
          </w:tcPr>
          <w:p w14:paraId="38057C16">
            <w:r>
              <w:t>Node.js (Express)</w:t>
            </w:r>
          </w:p>
        </w:tc>
        <w:tc>
          <w:tcPr>
            <w:tcW w:w="2880" w:type="dxa"/>
          </w:tcPr>
          <w:p w14:paraId="37BF3AB5">
            <w:r>
              <w:t>RESTful API server handling business logic and authentication.</w:t>
            </w:r>
          </w:p>
        </w:tc>
      </w:tr>
      <w:tr w14:paraId="35C18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57B086">
            <w:r>
              <w:t>Database</w:t>
            </w:r>
          </w:p>
        </w:tc>
        <w:tc>
          <w:tcPr>
            <w:tcW w:w="2880" w:type="dxa"/>
          </w:tcPr>
          <w:p w14:paraId="78345ADB">
            <w:r>
              <w:t>PostgreSQL</w:t>
            </w:r>
          </w:p>
        </w:tc>
        <w:tc>
          <w:tcPr>
            <w:tcW w:w="2880" w:type="dxa"/>
          </w:tcPr>
          <w:p w14:paraId="16B384F4">
            <w:r>
              <w:t>Stores user profiles, metrics, and scheduled content.</w:t>
            </w:r>
          </w:p>
        </w:tc>
      </w:tr>
      <w:tr w14:paraId="5A9722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F8ECEC">
            <w:r>
              <w:t>APIs</w:t>
            </w:r>
          </w:p>
        </w:tc>
        <w:tc>
          <w:tcPr>
            <w:tcW w:w="2880" w:type="dxa"/>
          </w:tcPr>
          <w:p w14:paraId="0C79F858">
            <w:r>
              <w:t>Twitter / Instagram</w:t>
            </w:r>
          </w:p>
        </w:tc>
        <w:tc>
          <w:tcPr>
            <w:tcW w:w="2880" w:type="dxa"/>
          </w:tcPr>
          <w:p w14:paraId="03219119">
            <w:r>
              <w:t>External APIs used for metrics fetching and posting content.</w:t>
            </w:r>
          </w:p>
        </w:tc>
      </w:tr>
    </w:tbl>
    <w:p w14:paraId="654DDB14">
      <w:pPr>
        <w:pStyle w:val="3"/>
      </w:pPr>
      <w:r>
        <w:t>Getting Started</w:t>
      </w:r>
    </w:p>
    <w:p w14:paraId="2A20D62A">
      <w:r>
        <w:t>Follow these steps to set up and run the Social Media Dashboard locally.</w:t>
      </w:r>
    </w:p>
    <w:p w14:paraId="32143566">
      <w:pPr>
        <w:pStyle w:val="4"/>
      </w:pPr>
      <w:r>
        <w:t>Prerequisites</w:t>
      </w:r>
    </w:p>
    <w:p w14:paraId="739280F1">
      <w:r>
        <w:t>Ensure the following are installed:</w:t>
      </w:r>
    </w:p>
    <w:p w14:paraId="4B1353C1">
      <w:pPr>
        <w:pStyle w:val="23"/>
      </w:pPr>
      <w:r>
        <w:t>Node.js (LTS recommended)</w:t>
      </w:r>
    </w:p>
    <w:p w14:paraId="5EA353A6">
      <w:pPr>
        <w:pStyle w:val="23"/>
      </w:pPr>
      <w:r>
        <w:t>npm or yarn</w:t>
      </w:r>
    </w:p>
    <w:p w14:paraId="42F6A111">
      <w:pPr>
        <w:pStyle w:val="23"/>
      </w:pPr>
      <w:r>
        <w:t>PostgreSQL database instance</w:t>
      </w:r>
    </w:p>
    <w:p w14:paraId="72ECDFBF">
      <w:pPr>
        <w:pStyle w:val="4"/>
      </w:pPr>
      <w:r>
        <w:t>1. Backend Setup (Node.js/Express)</w:t>
      </w:r>
    </w:p>
    <w:p w14:paraId="4AB38C4D">
      <w:r>
        <w:t>Clone the repository and install dependencies:</w:t>
      </w:r>
    </w:p>
    <w:p w14:paraId="1F151157">
      <w:pPr>
        <w:pStyle w:val="143"/>
      </w:pPr>
      <w:r>
        <w:t>git clone [Your Repository URL]</w:t>
      </w:r>
      <w:r>
        <w:br w:type="textWrapping"/>
      </w:r>
      <w:r>
        <w:t>cd social-media-dashboard/backend</w:t>
      </w:r>
      <w:r>
        <w:br w:type="textWrapping"/>
      </w:r>
      <w:r>
        <w:t>npm install</w:t>
      </w:r>
    </w:p>
    <w:p w14:paraId="78E8A1B4">
      <w:r>
        <w:t>Create a .env file in the backend directory with configuration:</w:t>
      </w:r>
    </w:p>
    <w:p w14:paraId="66A17741">
      <w:pPr>
        <w:pStyle w:val="143"/>
      </w:pPr>
      <w:r>
        <w:t>PORT=3001</w:t>
      </w:r>
      <w:r>
        <w:br w:type="textWrapping"/>
      </w:r>
      <w:r>
        <w:t>DATABASE_URL=postgres://user:password@host:port/database_name</w:t>
      </w:r>
      <w:r>
        <w:br w:type="textWrapping"/>
      </w:r>
      <w:r>
        <w:t>JWT_SECRET=your_strong_secret_key</w:t>
      </w:r>
      <w:r>
        <w:br w:type="textWrapping"/>
      </w:r>
      <w:r>
        <w:t>TWITTER_API_KEY=your_twitter_api_key</w:t>
      </w:r>
      <w:r>
        <w:br w:type="textWrapping"/>
      </w:r>
      <w:r>
        <w:t>INSTAGRAM_CLIENT_ID=your_instagram_client_id</w:t>
      </w:r>
    </w:p>
    <w:p w14:paraId="005EBEE8">
      <w:r>
        <w:t>Run migrations and start the server:</w:t>
      </w:r>
    </w:p>
    <w:p w14:paraId="534B36EC">
      <w:pPr>
        <w:pStyle w:val="143"/>
      </w:pPr>
      <w:r>
        <w:t>npm run migrate</w:t>
      </w:r>
      <w:r>
        <w:br w:type="textWrapping"/>
      </w:r>
      <w:r>
        <w:t>npm start</w:t>
      </w:r>
    </w:p>
    <w:p w14:paraId="1E859843">
      <w:pPr>
        <w:pStyle w:val="4"/>
      </w:pPr>
      <w:r>
        <w:t>2. Frontend Setup (React.js)</w:t>
      </w:r>
    </w:p>
    <w:p w14:paraId="76F0F0DC">
      <w:r>
        <w:t>Navigate to the frontend directory and start the app:</w:t>
      </w:r>
    </w:p>
    <w:p w14:paraId="043C2387">
      <w:pPr>
        <w:pStyle w:val="143"/>
      </w:pPr>
      <w:r>
        <w:t>cd ../frontend</w:t>
      </w:r>
      <w:r>
        <w:br w:type="textWrapping"/>
      </w:r>
      <w:r>
        <w:t>npm install</w:t>
      </w:r>
      <w:r>
        <w:br w:type="textWrapping"/>
      </w:r>
      <w:r>
        <w:t>npm start</w:t>
      </w:r>
    </w:p>
    <w:p w14:paraId="6BFD68FE">
      <w:r>
        <w:t>The application should open at http://localhost:3000</w:t>
      </w:r>
    </w:p>
    <w:p w14:paraId="471072EF">
      <w:pPr>
        <w:pStyle w:val="3"/>
      </w:pPr>
      <w:r>
        <w:t>Usage</w:t>
      </w:r>
    </w:p>
    <w:p w14:paraId="4F3E2FDF">
      <w:r>
        <w:t>Login with simulated credentials:</w:t>
      </w:r>
    </w:p>
    <w:p w14:paraId="6954DEF5">
      <w:r>
        <w:t>Email: user@socialdash.com</w:t>
      </w:r>
      <w:r>
        <w:br w:type="textWrapping"/>
      </w:r>
      <w:r>
        <w:t>Password: password</w:t>
      </w:r>
    </w:p>
    <w:p w14:paraId="586FA355">
      <w:pPr>
        <w:pStyle w:val="3"/>
      </w:pPr>
      <w:r>
        <w:t>Pages</w:t>
      </w:r>
    </w:p>
    <w:p w14:paraId="751D5047">
      <w:pPr>
        <w:pStyle w:val="23"/>
      </w:pPr>
      <w:r>
        <w:t>Dashboard: Displays KPIs and engagement charts.</w:t>
      </w:r>
    </w:p>
    <w:p w14:paraId="0649F3BB">
      <w:pPr>
        <w:pStyle w:val="23"/>
      </w:pPr>
      <w:r>
        <w:t>Analytics: Shows detailed platform-specific insights.</w:t>
      </w:r>
    </w:p>
    <w:p w14:paraId="3885F23E">
      <w:pPr>
        <w:pStyle w:val="23"/>
      </w:pPr>
      <w:r>
        <w:t>Schedule: Allows post composition and queue management.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183697"/>
    <w:rsid w:val="765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gamer goat</cp:lastModifiedBy>
  <dcterms:modified xsi:type="dcterms:W3CDTF">2025-10-19T04:05:29Z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2391E5B0DED444EFBBBA8822D5348EEF_13</vt:lpwstr>
  </property>
</Properties>
</file>